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B2" w:rsidRDefault="00EC25B2">
      <w:pPr>
        <w:pStyle w:val="Rubrik"/>
      </w:pPr>
      <w:bookmarkStart w:id="0" w:name="h.o6kg7ax3tm57"/>
      <w:bookmarkEnd w:id="0"/>
      <w:r>
        <w:t>Projektbeskrivning</w:t>
      </w:r>
    </w:p>
    <w:p w:rsidR="00EC25B2" w:rsidRDefault="00EC25B2"/>
    <w:p w:rsidR="00EC25B2" w:rsidRDefault="00EC25B2">
      <w:pPr>
        <w:rPr>
          <w:b/>
          <w:bCs/>
        </w:rPr>
      </w:pPr>
      <w:r>
        <w:rPr>
          <w:b/>
          <w:bCs/>
        </w:rPr>
        <w:t>Projektnamn</w:t>
      </w:r>
      <w:r>
        <w:tab/>
      </w:r>
      <w:r>
        <w:tab/>
        <w:t>[</w:t>
      </w:r>
      <w:r w:rsidR="00823B40">
        <w:t xml:space="preserve">Team </w:t>
      </w:r>
      <w:proofErr w:type="spellStart"/>
      <w:r w:rsidR="00823B40">
        <w:t>Redbull</w:t>
      </w:r>
      <w:proofErr w:type="spellEnd"/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Projektägare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EC Utbildning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Projektledare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823B40">
        <w:t>A.J.M.N</w:t>
      </w:r>
      <w:r>
        <w:t>]</w:t>
      </w:r>
    </w:p>
    <w:p w:rsidR="00EC25B2" w:rsidRDefault="00EC25B2">
      <w:pPr>
        <w:rPr>
          <w:b/>
          <w:bCs/>
        </w:rPr>
      </w:pPr>
      <w:r>
        <w:rPr>
          <w:b/>
          <w:bCs/>
        </w:rPr>
        <w:t>Projektperiod</w:t>
      </w:r>
      <w:r>
        <w:rPr>
          <w:b/>
          <w:bCs/>
        </w:rPr>
        <w:tab/>
      </w:r>
      <w:r>
        <w:rPr>
          <w:b/>
          <w:bCs/>
        </w:rPr>
        <w:tab/>
      </w:r>
      <w:r>
        <w:t>[</w:t>
      </w:r>
      <w:r w:rsidR="00CA7691">
        <w:t>2016-12-01</w:t>
      </w:r>
      <w:r>
        <w:t xml:space="preserve"> </w:t>
      </w:r>
      <w:r w:rsidR="00CA7691">
        <w:t>–</w:t>
      </w:r>
      <w:r>
        <w:t xml:space="preserve"> </w:t>
      </w:r>
      <w:r w:rsidR="00CA7691">
        <w:t>2016-12-08</w:t>
      </w:r>
      <w:r>
        <w:t>]</w:t>
      </w:r>
    </w:p>
    <w:p w:rsidR="00EC25B2" w:rsidRDefault="00EC25B2"/>
    <w:p w:rsidR="00EC25B2" w:rsidRDefault="00EC25B2">
      <w:pPr>
        <w:pStyle w:val="Rubrik1"/>
      </w:pPr>
      <w:bookmarkStart w:id="1" w:name="h.b8e1vgwr72fv"/>
      <w:bookmarkEnd w:id="1"/>
      <w:r>
        <w:t>Sammanfattning</w:t>
      </w:r>
    </w:p>
    <w:p w:rsidR="00EC25B2" w:rsidRDefault="00FF456C">
      <w:r>
        <w:t>Bygg en publik site åt ett företag som säljer datorer och kringutrustning.</w:t>
      </w:r>
    </w:p>
    <w:p w:rsidR="00EC25B2" w:rsidRDefault="00EC25B2"/>
    <w:p w:rsidR="00EC25B2" w:rsidRDefault="00EC25B2">
      <w:pPr>
        <w:pStyle w:val="Rubrik1"/>
      </w:pPr>
      <w:bookmarkStart w:id="2" w:name="h.gdkcl6vbq2a"/>
      <w:bookmarkEnd w:id="2"/>
      <w:r>
        <w:t>Beställare</w:t>
      </w:r>
    </w:p>
    <w:p w:rsidR="00EC25B2" w:rsidRDefault="00C95D6D">
      <w:r>
        <w:t>Företaget ”</w:t>
      </w:r>
      <w:proofErr w:type="spellStart"/>
      <w:r>
        <w:t>ComputerShop</w:t>
      </w:r>
      <w:proofErr w:type="spellEnd"/>
      <w:r>
        <w:t xml:space="preserve"> </w:t>
      </w:r>
      <w:proofErr w:type="spellStart"/>
      <w:r>
        <w:t>Inc</w:t>
      </w:r>
      <w:proofErr w:type="spellEnd"/>
      <w:r>
        <w:t>.” vill att vi bygger en hemsida åt dem</w:t>
      </w:r>
      <w:r w:rsidR="00FF307D">
        <w:t xml:space="preserve"> på minst 5 sidor</w:t>
      </w:r>
      <w:r w:rsidR="00EC25B2">
        <w:t xml:space="preserve">. </w:t>
      </w:r>
    </w:p>
    <w:p w:rsidR="00EC25B2" w:rsidRDefault="00EC25B2"/>
    <w:p w:rsidR="00EC25B2" w:rsidRDefault="00EC25B2">
      <w:pPr>
        <w:pStyle w:val="Rubrik1"/>
      </w:pPr>
      <w:bookmarkStart w:id="3" w:name="h.5z9b5tq5zdwr"/>
      <w:bookmarkEnd w:id="3"/>
      <w:r>
        <w:t>Bakgrund</w:t>
      </w:r>
    </w:p>
    <w:p w:rsidR="00EC25B2" w:rsidRDefault="00584933">
      <w:r>
        <w:t>Front End 1 Grupparbete.</w:t>
      </w:r>
    </w:p>
    <w:p w:rsidR="00EC25B2" w:rsidRDefault="00EC25B2"/>
    <w:p w:rsidR="00EC25B2" w:rsidRDefault="00EC25B2">
      <w:pPr>
        <w:pStyle w:val="Rubrik1"/>
      </w:pPr>
      <w:bookmarkStart w:id="4" w:name="h.jq6bjkeukz3z"/>
      <w:bookmarkEnd w:id="4"/>
      <w:r>
        <w:t>Syfte &amp; mål</w:t>
      </w:r>
    </w:p>
    <w:p w:rsidR="00EC25B2" w:rsidRDefault="00EC25B2">
      <w:pPr>
        <w:pStyle w:val="Rubrik2"/>
      </w:pPr>
      <w:bookmarkStart w:id="5" w:name="h.ziekw6ndgxgs"/>
      <w:bookmarkEnd w:id="5"/>
      <w:r>
        <w:t>Syfte</w:t>
      </w:r>
    </w:p>
    <w:p w:rsidR="00EC25B2" w:rsidRDefault="00683478">
      <w:r>
        <w:t>Nöjd kund</w:t>
      </w:r>
      <w:r w:rsidR="00EC25B2">
        <w:t>.</w:t>
      </w:r>
    </w:p>
    <w:p w:rsidR="00683478" w:rsidRDefault="00683478">
      <w:r>
        <w:t>Bygga upp</w:t>
      </w:r>
      <w:r w:rsidR="00F9598C">
        <w:t xml:space="preserve"> vårt kunnande inom Front End.</w:t>
      </w:r>
    </w:p>
    <w:p w:rsidR="00EC25B2" w:rsidRDefault="00EC25B2"/>
    <w:p w:rsidR="00EC25B2" w:rsidRDefault="00EC25B2">
      <w:pPr>
        <w:pStyle w:val="Rubrik2"/>
      </w:pPr>
      <w:bookmarkStart w:id="6" w:name="h.k735vrxy6w1t"/>
      <w:bookmarkEnd w:id="6"/>
      <w:r>
        <w:t>Mål</w:t>
      </w:r>
    </w:p>
    <w:p w:rsidR="00EC25B2" w:rsidRDefault="00F9598C">
      <w:r>
        <w:t xml:space="preserve">Väl fungerande hemsidan med alla krav </w:t>
      </w:r>
      <w:r w:rsidR="00FF307D">
        <w:t>för</w:t>
      </w:r>
      <w:r w:rsidR="00C325AC">
        <w:t xml:space="preserve"> Front End 1 kursen</w:t>
      </w:r>
      <w:r>
        <w:t>.</w:t>
      </w:r>
    </w:p>
    <w:p w:rsidR="00EC25B2" w:rsidRDefault="00EC25B2">
      <w:bookmarkStart w:id="7" w:name="h.yk70wtxk269f"/>
      <w:bookmarkStart w:id="8" w:name="h.r0yxcu0c0zt"/>
      <w:bookmarkEnd w:id="7"/>
      <w:bookmarkEnd w:id="8"/>
    </w:p>
    <w:p w:rsidR="00FF307D" w:rsidRDefault="00FF307D"/>
    <w:p w:rsidR="00EC25B2" w:rsidRDefault="00EC25B2">
      <w:pPr>
        <w:pStyle w:val="Rubrik1"/>
      </w:pPr>
      <w:bookmarkStart w:id="9" w:name="h.j5at9l2pyuk2"/>
      <w:bookmarkEnd w:id="9"/>
      <w:r>
        <w:t>Organisation</w:t>
      </w:r>
    </w:p>
    <w:p w:rsidR="00EC25B2" w:rsidRDefault="00FF307D">
      <w:proofErr w:type="spellStart"/>
      <w:r>
        <w:t>Anibal</w:t>
      </w:r>
      <w:proofErr w:type="spellEnd"/>
      <w:r>
        <w:t xml:space="preserve"> – Ansvarig för Contact sidan samt </w:t>
      </w:r>
      <w:proofErr w:type="spellStart"/>
      <w:r>
        <w:t>Footer</w:t>
      </w:r>
      <w:proofErr w:type="spellEnd"/>
      <w:r w:rsidR="00EC25B2">
        <w:t>.</w:t>
      </w:r>
    </w:p>
    <w:p w:rsidR="00FF307D" w:rsidRDefault="00FF307D">
      <w:r w:rsidRPr="00FF307D">
        <w:t xml:space="preserve">Jessica – </w:t>
      </w:r>
      <w:proofErr w:type="spellStart"/>
      <w:r w:rsidRPr="00FF307D">
        <w:t>Wireframe</w:t>
      </w:r>
      <w:proofErr w:type="spellEnd"/>
      <w:r w:rsidRPr="00FF307D">
        <w:t xml:space="preserve"> Guru och ansva</w:t>
      </w:r>
      <w:r>
        <w:t xml:space="preserve">rig för Products sidan samt nyheter på </w:t>
      </w:r>
      <w:proofErr w:type="spellStart"/>
      <w:r>
        <w:t>Home</w:t>
      </w:r>
      <w:proofErr w:type="spellEnd"/>
      <w:r>
        <w:t xml:space="preserve"> sidan.</w:t>
      </w:r>
      <w:r w:rsidR="00443D46">
        <w:t xml:space="preserve"> SEO ansvarig.</w:t>
      </w:r>
    </w:p>
    <w:p w:rsidR="00FF307D" w:rsidRDefault="00FF307D">
      <w:r>
        <w:t>Marco – Ansvarig för Event sidan</w:t>
      </w:r>
      <w:r w:rsidR="009E4082">
        <w:t>,</w:t>
      </w:r>
      <w:r>
        <w:t xml:space="preserve"> </w:t>
      </w:r>
      <w:proofErr w:type="spellStart"/>
      <w:r>
        <w:t>Navbar</w:t>
      </w:r>
      <w:proofErr w:type="spellEnd"/>
      <w:r>
        <w:t xml:space="preserve"> med </w:t>
      </w:r>
      <w:proofErr w:type="spellStart"/>
      <w:r>
        <w:t>Search</w:t>
      </w:r>
      <w:proofErr w:type="spellEnd"/>
      <w:r>
        <w:t xml:space="preserve"> funktion</w:t>
      </w:r>
      <w:r w:rsidR="009E4082">
        <w:t xml:space="preserve"> samt puffarna</w:t>
      </w:r>
      <w:r>
        <w:t>.</w:t>
      </w:r>
    </w:p>
    <w:p w:rsidR="00FF307D" w:rsidRPr="00FF307D" w:rsidRDefault="00FF307D">
      <w:proofErr w:type="spellStart"/>
      <w:r w:rsidRPr="00FF307D">
        <w:t>Mr.Blackmore</w:t>
      </w:r>
      <w:proofErr w:type="spellEnd"/>
      <w:r w:rsidRPr="00FF307D">
        <w:t xml:space="preserve"> – </w:t>
      </w:r>
      <w:proofErr w:type="spellStart"/>
      <w:r w:rsidRPr="00FF307D">
        <w:t>Git</w:t>
      </w:r>
      <w:r w:rsidR="00B87545">
        <w:t>H</w:t>
      </w:r>
      <w:r w:rsidRPr="00FF307D">
        <w:t>ub</w:t>
      </w:r>
      <w:proofErr w:type="spellEnd"/>
      <w:r w:rsidRPr="00FF307D">
        <w:t xml:space="preserve"> master samt ansv</w:t>
      </w:r>
      <w:r>
        <w:t xml:space="preserve">arig för </w:t>
      </w:r>
      <w:proofErr w:type="spellStart"/>
      <w:r>
        <w:t>About</w:t>
      </w:r>
      <w:proofErr w:type="spellEnd"/>
      <w:r>
        <w:t xml:space="preserve"> sidan.</w:t>
      </w:r>
    </w:p>
    <w:p w:rsidR="00EC25B2" w:rsidRPr="00FF307D" w:rsidRDefault="00EC25B2"/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</w:p>
    <w:p w:rsidR="009E4082" w:rsidRDefault="009E4082" w:rsidP="009E4082">
      <w:pPr>
        <w:pStyle w:val="Rubrik1"/>
      </w:pPr>
      <w:r>
        <w:lastRenderedPageBreak/>
        <w:t>Beskrivning</w:t>
      </w:r>
    </w:p>
    <w:p w:rsidR="00837851" w:rsidRDefault="00EC25B2" w:rsidP="00837851">
      <w:proofErr w:type="spellStart"/>
      <w:r>
        <w:t>GitHub</w:t>
      </w:r>
      <w:proofErr w:type="spellEnd"/>
      <w:r>
        <w:t xml:space="preserve"> – Vi bestämde oss väldigt snabbt att </w:t>
      </w:r>
      <w:proofErr w:type="spellStart"/>
      <w:r>
        <w:t>Mr.Blackmore</w:t>
      </w:r>
      <w:proofErr w:type="spellEnd"/>
      <w:r>
        <w:t xml:space="preserve"> skulle vara ägare och dela rättigheter till alla i gruppen.</w:t>
      </w:r>
    </w:p>
    <w:p w:rsidR="00EC25B2" w:rsidRDefault="00EC25B2" w:rsidP="00837851"/>
    <w:p w:rsidR="00EC25B2" w:rsidRDefault="00EC25B2" w:rsidP="00837851">
      <w:r>
        <w:t xml:space="preserve">Vi valde och ladda ner en </w:t>
      </w:r>
      <w:proofErr w:type="spellStart"/>
      <w:r>
        <w:t>Bootstrap</w:t>
      </w:r>
      <w:proofErr w:type="spellEnd"/>
      <w:r>
        <w:t xml:space="preserve"> template och jobba ifrån istället för och bygga från scratch.</w:t>
      </w:r>
    </w:p>
    <w:p w:rsidR="00EC25B2" w:rsidRDefault="00D77B38" w:rsidP="00837851">
      <w:hyperlink r:id="rId6" w:history="1">
        <w:r w:rsidR="00EC25B2" w:rsidRPr="001E7698">
          <w:rPr>
            <w:rStyle w:val="Hyperlnk"/>
          </w:rPr>
          <w:t>https://startbootstrap.com/template-overviews/business-casual/</w:t>
        </w:r>
      </w:hyperlink>
    </w:p>
    <w:p w:rsidR="00EC25B2" w:rsidRDefault="00EC25B2" w:rsidP="00837851"/>
    <w:p w:rsidR="00EC25B2" w:rsidRDefault="006D3A08" w:rsidP="00837851">
      <w:r w:rsidRPr="006D3A08">
        <w:t xml:space="preserve">Visual Studio Community 2015 </w:t>
      </w:r>
      <w:proofErr w:type="spellStart"/>
      <w:r w:rsidRPr="006D3A08">
        <w:t>andvändes</w:t>
      </w:r>
      <w:proofErr w:type="spellEnd"/>
      <w:r w:rsidRPr="006D3A08">
        <w:t xml:space="preserve"> som verktyg</w:t>
      </w:r>
      <w:r>
        <w:t xml:space="preserve"> för och synka mellan </w:t>
      </w:r>
      <w:proofErr w:type="spellStart"/>
      <w:r>
        <w:t>GitHub</w:t>
      </w:r>
      <w:proofErr w:type="spellEnd"/>
      <w:r>
        <w:t xml:space="preserve"> och kodning, detta då verktyget </w:t>
      </w:r>
      <w:proofErr w:type="spellStart"/>
      <w:r>
        <w:t>andvänds</w:t>
      </w:r>
      <w:proofErr w:type="spellEnd"/>
      <w:r>
        <w:t xml:space="preserve"> brett ute i marknaden.</w:t>
      </w:r>
    </w:p>
    <w:p w:rsidR="006D3A08" w:rsidRDefault="006D3A08" w:rsidP="00837851"/>
    <w:p w:rsidR="006D3A08" w:rsidRDefault="006D3A08" w:rsidP="00837851">
      <w:r>
        <w:t xml:space="preserve">Dock rekommenderas </w:t>
      </w:r>
      <w:proofErr w:type="spellStart"/>
      <w:r>
        <w:t>GitHub</w:t>
      </w:r>
      <w:proofErr w:type="spellEnd"/>
      <w:r>
        <w:t xml:space="preserve"> Desktop starkt.</w:t>
      </w:r>
    </w:p>
    <w:p w:rsidR="00A547A5" w:rsidRDefault="00A547A5" w:rsidP="00837851"/>
    <w:p w:rsidR="00E20759" w:rsidRDefault="00A547A5" w:rsidP="00E20759">
      <w:pPr>
        <w:pStyle w:val="Rubrik3"/>
      </w:pPr>
      <w:proofErr w:type="spellStart"/>
      <w:r>
        <w:t>Home</w:t>
      </w:r>
      <w:proofErr w:type="spellEnd"/>
    </w:p>
    <w:p w:rsidR="005E1AA5" w:rsidRPr="00275EAC" w:rsidRDefault="00BB4BF8" w:rsidP="003608E5">
      <w:pPr>
        <w:ind w:firstLine="720"/>
        <w:rPr>
          <w:color w:val="auto"/>
        </w:rPr>
      </w:pPr>
      <w:r w:rsidRPr="009E5DF6">
        <w:rPr>
          <w:color w:val="auto"/>
        </w:rPr>
        <w:t>SEO</w:t>
      </w:r>
      <w:r w:rsidR="009E5DF6" w:rsidRPr="009E5DF6">
        <w:rPr>
          <w:color w:val="auto"/>
        </w:rPr>
        <w:t xml:space="preserve"> (</w:t>
      </w:r>
      <w:r w:rsidR="009E5DF6" w:rsidRPr="009E5DF6">
        <w:rPr>
          <w:color w:val="auto"/>
          <w:shd w:val="clear" w:color="auto" w:fill="FFFFFF"/>
        </w:rPr>
        <w:t>sökmotoroptimering) h</w:t>
      </w:r>
      <w:r w:rsidR="009E5DF6" w:rsidRPr="00275EAC">
        <w:rPr>
          <w:color w:val="auto"/>
        </w:rPr>
        <w:t xml:space="preserve">ar vi lagt fyra element på vår kod </w:t>
      </w:r>
      <w:r w:rsidR="009E5DF6" w:rsidRPr="009E5DF6">
        <w:rPr>
          <w:color w:val="auto"/>
          <w:shd w:val="clear" w:color="auto" w:fill="FFFFFF"/>
        </w:rPr>
        <w:t xml:space="preserve">som kan </w:t>
      </w:r>
      <w:r w:rsidR="009E5DF6" w:rsidRPr="00275EAC">
        <w:rPr>
          <w:color w:val="auto"/>
        </w:rPr>
        <w:t xml:space="preserve">hjälpa Google och andra sökmotorer att hitta vår webbsajt och produkter när någon </w:t>
      </w:r>
      <w:r w:rsidR="009E5DF6" w:rsidRPr="009E5DF6">
        <w:rPr>
          <w:color w:val="auto"/>
        </w:rPr>
        <w:t>letar</w:t>
      </w:r>
      <w:r w:rsidR="009E5DF6" w:rsidRPr="00275EAC">
        <w:rPr>
          <w:color w:val="auto"/>
        </w:rPr>
        <w:t xml:space="preserve"> efter det</w:t>
      </w:r>
      <w:r w:rsidR="005E1AA5" w:rsidRPr="00275EAC">
        <w:rPr>
          <w:color w:val="auto"/>
        </w:rPr>
        <w:t>.</w:t>
      </w:r>
    </w:p>
    <w:p w:rsidR="009E5DF6" w:rsidRPr="00275EAC" w:rsidRDefault="005E1AA5" w:rsidP="009E5DF6">
      <w:pPr>
        <w:rPr>
          <w:color w:val="auto"/>
        </w:rPr>
      </w:pPr>
      <w:r w:rsidRPr="00275EAC">
        <w:rPr>
          <w:color w:val="auto"/>
        </w:rPr>
        <w:t>Webbsajtens namn eller nyckelord adderas i:</w:t>
      </w:r>
      <w:r w:rsidR="009E5DF6" w:rsidRPr="00275EAC">
        <w:rPr>
          <w:color w:val="auto"/>
        </w:rPr>
        <w:t xml:space="preserve"> </w:t>
      </w:r>
    </w:p>
    <w:p w:rsidR="009E5DF6" w:rsidRPr="009E5DF6" w:rsidRDefault="009E5DF6" w:rsidP="009E5DF6">
      <w:pPr>
        <w:rPr>
          <w:rStyle w:val="apple-converted-space"/>
          <w:color w:val="auto"/>
          <w:shd w:val="clear" w:color="auto" w:fill="FFFFFF"/>
        </w:rPr>
      </w:pPr>
      <w:r w:rsidRPr="00305DC8">
        <w:rPr>
          <w:color w:val="auto"/>
        </w:rPr>
        <w:t>-&lt;</w:t>
      </w:r>
      <w:proofErr w:type="spellStart"/>
      <w:r w:rsidRPr="00305DC8">
        <w:rPr>
          <w:color w:val="auto"/>
        </w:rPr>
        <w:t>title</w:t>
      </w:r>
      <w:proofErr w:type="spellEnd"/>
      <w:r w:rsidRPr="00305DC8">
        <w:rPr>
          <w:color w:val="auto"/>
        </w:rPr>
        <w:t xml:space="preserve">&gt; Det </w:t>
      </w:r>
      <w:r w:rsidRPr="009E5DF6">
        <w:rPr>
          <w:color w:val="auto"/>
          <w:shd w:val="clear" w:color="auto" w:fill="FFFFFF"/>
        </w:rPr>
        <w:t>står högst upp på fliken i webbläsarfönstret och berättar för Google vad sidan handlar om.</w:t>
      </w:r>
      <w:r w:rsidRPr="009E5DF6">
        <w:rPr>
          <w:rStyle w:val="apple-converted-space"/>
          <w:color w:val="auto"/>
          <w:shd w:val="clear" w:color="auto" w:fill="FFFFFF"/>
        </w:rPr>
        <w:t> </w:t>
      </w:r>
    </w:p>
    <w:p w:rsidR="009E5DF6" w:rsidRPr="00275EAC" w:rsidRDefault="009E5DF6" w:rsidP="009E5DF6">
      <w:pPr>
        <w:rPr>
          <w:color w:val="auto"/>
        </w:rPr>
      </w:pPr>
      <w:r w:rsidRPr="00305DC8">
        <w:rPr>
          <w:color w:val="auto"/>
        </w:rPr>
        <w:t xml:space="preserve">-&lt;meta&gt; Som är en kort beskrivning av vad sidan handlar om. </w:t>
      </w:r>
      <w:r w:rsidRPr="00275EAC">
        <w:rPr>
          <w:color w:val="auto"/>
        </w:rPr>
        <w:t xml:space="preserve">Vi </w:t>
      </w:r>
      <w:r w:rsidR="005E1AA5" w:rsidRPr="00275EAC">
        <w:rPr>
          <w:color w:val="auto"/>
        </w:rPr>
        <w:t>har använ</w:t>
      </w:r>
      <w:r w:rsidRPr="00275EAC">
        <w:rPr>
          <w:color w:val="auto"/>
        </w:rPr>
        <w:t xml:space="preserve">t </w:t>
      </w:r>
      <w:proofErr w:type="spellStart"/>
      <w:r w:rsidRPr="00275EAC">
        <w:rPr>
          <w:color w:val="auto"/>
        </w:rPr>
        <w:t>description</w:t>
      </w:r>
      <w:proofErr w:type="spellEnd"/>
      <w:r w:rsidRPr="00275EAC">
        <w:rPr>
          <w:color w:val="auto"/>
        </w:rPr>
        <w:t xml:space="preserve">, </w:t>
      </w:r>
      <w:proofErr w:type="spellStart"/>
      <w:r w:rsidRPr="00275EAC">
        <w:rPr>
          <w:color w:val="auto"/>
        </w:rPr>
        <w:t>keywords</w:t>
      </w:r>
      <w:proofErr w:type="spellEnd"/>
      <w:r w:rsidRPr="00275EAC">
        <w:rPr>
          <w:color w:val="auto"/>
        </w:rPr>
        <w:t xml:space="preserve">, </w:t>
      </w:r>
      <w:proofErr w:type="spellStart"/>
      <w:r w:rsidRPr="00275EAC">
        <w:rPr>
          <w:color w:val="auto"/>
        </w:rPr>
        <w:t>author</w:t>
      </w:r>
      <w:proofErr w:type="spellEnd"/>
      <w:r w:rsidRPr="00275EAC">
        <w:rPr>
          <w:color w:val="auto"/>
        </w:rPr>
        <w:t>, Robots och distribution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t xml:space="preserve">-&lt;p&gt;innehållet på din webbsajt är väldigt viktigt. </w:t>
      </w:r>
      <w:r w:rsidR="005E1AA5">
        <w:rPr>
          <w:color w:val="auto"/>
          <w:shd w:val="clear" w:color="auto" w:fill="FFFFFF"/>
        </w:rPr>
        <w:t>Företagets</w:t>
      </w:r>
      <w:r w:rsidRPr="009E5DF6">
        <w:rPr>
          <w:color w:val="auto"/>
          <w:shd w:val="clear" w:color="auto" w:fill="FFFFFF"/>
        </w:rPr>
        <w:t xml:space="preserve"> namn </w:t>
      </w:r>
      <w:r w:rsidR="005E1AA5">
        <w:rPr>
          <w:color w:val="auto"/>
          <w:shd w:val="clear" w:color="auto" w:fill="FFFFFF"/>
        </w:rPr>
        <w:t xml:space="preserve"> upprepa</w:t>
      </w:r>
      <w:r w:rsidR="00554FB8">
        <w:rPr>
          <w:color w:val="auto"/>
          <w:shd w:val="clear" w:color="auto" w:fill="FFFFFF"/>
        </w:rPr>
        <w:t>de</w:t>
      </w:r>
      <w:r w:rsidR="005E1AA5">
        <w:rPr>
          <w:color w:val="auto"/>
          <w:shd w:val="clear" w:color="auto" w:fill="FFFFFF"/>
        </w:rPr>
        <w:t>s</w:t>
      </w:r>
      <w:r w:rsidRPr="009E5DF6">
        <w:rPr>
          <w:color w:val="auto"/>
          <w:shd w:val="clear" w:color="auto" w:fill="FFFFFF"/>
        </w:rPr>
        <w:t xml:space="preserve"> </w:t>
      </w:r>
      <w:r w:rsidR="005E1AA5">
        <w:rPr>
          <w:color w:val="auto"/>
          <w:shd w:val="clear" w:color="auto" w:fill="FFFFFF"/>
        </w:rPr>
        <w:t xml:space="preserve">i innehållet </w:t>
      </w:r>
      <w:r w:rsidRPr="009E5DF6">
        <w:rPr>
          <w:color w:val="auto"/>
          <w:shd w:val="clear" w:color="auto" w:fill="FFFFFF"/>
        </w:rPr>
        <w:t>och</w:t>
      </w:r>
      <w:r w:rsidR="00554FB8">
        <w:rPr>
          <w:color w:val="auto"/>
          <w:shd w:val="clear" w:color="auto" w:fill="FFFFFF"/>
        </w:rPr>
        <w:t xml:space="preserve"> den </w:t>
      </w:r>
      <w:r w:rsidRPr="009E5DF6">
        <w:rPr>
          <w:color w:val="auto"/>
          <w:shd w:val="clear" w:color="auto" w:fill="FFFFFF"/>
        </w:rPr>
        <w:t xml:space="preserve">första </w:t>
      </w:r>
      <w:r w:rsidRPr="00275EAC">
        <w:rPr>
          <w:color w:val="auto"/>
        </w:rPr>
        <w:t>&lt;H1&gt;</w:t>
      </w:r>
      <w:r w:rsidRPr="009E5DF6">
        <w:rPr>
          <w:color w:val="auto"/>
          <w:shd w:val="clear" w:color="auto" w:fill="FFFFFF"/>
        </w:rPr>
        <w:t xml:space="preserve">. </w:t>
      </w:r>
    </w:p>
    <w:p w:rsidR="009E5DF6" w:rsidRPr="009E5DF6" w:rsidRDefault="009E5DF6" w:rsidP="009E5DF6">
      <w:pPr>
        <w:rPr>
          <w:color w:val="auto"/>
          <w:shd w:val="clear" w:color="auto" w:fill="FFFFFF"/>
        </w:rPr>
      </w:pPr>
      <w:r w:rsidRPr="009E5DF6">
        <w:rPr>
          <w:color w:val="auto"/>
          <w:shd w:val="clear" w:color="auto" w:fill="FFFFFF"/>
        </w:rPr>
        <w:t>-&lt;alt&gt; bilders innehållet är väldigt viktigt eftersom det beskriver till både människor och maskiner. Vi skrev nyckelord på några bilder.</w:t>
      </w:r>
    </w:p>
    <w:p w:rsidR="00E20759" w:rsidRPr="00E20759" w:rsidRDefault="00E20759" w:rsidP="00E20759"/>
    <w:p w:rsidR="00A547A5" w:rsidRDefault="00A547A5" w:rsidP="00A547A5">
      <w:r>
        <w:t xml:space="preserve">Ett </w:t>
      </w:r>
      <w:proofErr w:type="spellStart"/>
      <w:r>
        <w:t>responsive</w:t>
      </w:r>
      <w:proofErr w:type="spellEnd"/>
      <w:r>
        <w:t xml:space="preserve"> navigation bar med </w:t>
      </w:r>
      <w:proofErr w:type="spellStart"/>
      <w:r>
        <w:t>Search</w:t>
      </w:r>
      <w:proofErr w:type="spellEnd"/>
      <w:r>
        <w:t xml:space="preserve"> funktion skapades i JavaScript format så att de kunde delas av alla sidorna.</w:t>
      </w:r>
    </w:p>
    <w:p w:rsidR="00A547A5" w:rsidRDefault="00A547A5" w:rsidP="00A547A5">
      <w:r>
        <w:t xml:space="preserve">Mycket terapi-jobb med och skriva html koden i </w:t>
      </w:r>
      <w:proofErr w:type="spellStart"/>
      <w:r>
        <w:t>javascript</w:t>
      </w:r>
      <w:proofErr w:type="spellEnd"/>
      <w:r>
        <w:t xml:space="preserve">. Ska finnas bra html to </w:t>
      </w:r>
      <w:proofErr w:type="spellStart"/>
      <w:r>
        <w:t>javascript</w:t>
      </w:r>
      <w:proofErr w:type="spellEnd"/>
      <w:r>
        <w:t xml:space="preserve"> konverters, mer om detta i Front End 2 kursen?</w:t>
      </w:r>
    </w:p>
    <w:p w:rsidR="00A547A5" w:rsidRDefault="00A547A5" w:rsidP="00A547A5"/>
    <w:p w:rsidR="00A547A5" w:rsidRDefault="00A547A5" w:rsidP="00A547A5">
      <w:proofErr w:type="spellStart"/>
      <w:r>
        <w:t>Search</w:t>
      </w:r>
      <w:proofErr w:type="spellEnd"/>
      <w:r>
        <w:t xml:space="preserve"> funktionen kopplades till Google CSE</w:t>
      </w:r>
      <w:r w:rsidR="00E20759">
        <w:t xml:space="preserve"> </w:t>
      </w:r>
      <w:hyperlink r:id="rId7" w:history="1">
        <w:r w:rsidR="00E20759" w:rsidRPr="00351396">
          <w:rPr>
            <w:rStyle w:val="Hyperlnk"/>
          </w:rPr>
          <w:t>https://cse.google.se/cse/</w:t>
        </w:r>
      </w:hyperlink>
      <w:r w:rsidR="00E20759">
        <w:t>.</w:t>
      </w:r>
    </w:p>
    <w:p w:rsidR="003608E5" w:rsidRDefault="003608E5" w:rsidP="006946C1"/>
    <w:p w:rsidR="006946C1" w:rsidRPr="00091323" w:rsidRDefault="006946C1" w:rsidP="003608E5">
      <w:pPr>
        <w:ind w:firstLine="720"/>
        <w:rPr>
          <w:color w:val="auto"/>
        </w:rPr>
      </w:pPr>
      <w:r w:rsidRPr="00091323">
        <w:rPr>
          <w:color w:val="auto"/>
        </w:rPr>
        <w:t xml:space="preserve">I </w:t>
      </w:r>
      <w:proofErr w:type="spellStart"/>
      <w:r w:rsidR="008F5232">
        <w:rPr>
          <w:color w:val="auto"/>
        </w:rPr>
        <w:t>top</w:t>
      </w:r>
      <w:proofErr w:type="spellEnd"/>
      <w:r w:rsidR="008F5232">
        <w:rPr>
          <w:color w:val="auto"/>
        </w:rPr>
        <w:t xml:space="preserve"> </w:t>
      </w:r>
      <w:r w:rsidRPr="00091323">
        <w:rPr>
          <w:color w:val="auto"/>
        </w:rPr>
        <w:t xml:space="preserve">banner finns en  aktiv karusell med </w:t>
      </w:r>
      <w:r>
        <w:rPr>
          <w:color w:val="auto"/>
        </w:rPr>
        <w:t>intervall</w:t>
      </w:r>
      <w:r w:rsidRPr="00091323">
        <w:rPr>
          <w:color w:val="auto"/>
        </w:rPr>
        <w:t xml:space="preserve"> på 5 sec.</w:t>
      </w:r>
      <w:r>
        <w:rPr>
          <w:color w:val="auto"/>
        </w:rPr>
        <w:t xml:space="preserve"> Och en div med</w:t>
      </w:r>
      <w:r w:rsidRPr="00091323">
        <w:rPr>
          <w:color w:val="auto"/>
        </w:rPr>
        <w:t xml:space="preserve"> </w:t>
      </w:r>
      <w:proofErr w:type="spellStart"/>
      <w:r w:rsidRPr="00091323">
        <w:rPr>
          <w:color w:val="auto"/>
        </w:rPr>
        <w:t>class</w:t>
      </w:r>
      <w:proofErr w:type="spellEnd"/>
      <w:r w:rsidRPr="00091323">
        <w:rPr>
          <w:color w:val="auto"/>
        </w:rPr>
        <w:t xml:space="preserve"> </w:t>
      </w:r>
      <w:r>
        <w:rPr>
          <w:color w:val="auto"/>
        </w:rPr>
        <w:t>namn</w:t>
      </w:r>
      <w:r w:rsidRPr="00091323">
        <w:rPr>
          <w:color w:val="auto"/>
        </w:rPr>
        <w:t xml:space="preserve"> </w:t>
      </w:r>
      <w:r w:rsidRPr="00091323">
        <w:rPr>
          <w:color w:val="auto"/>
          <w:shd w:val="clear" w:color="auto" w:fill="FFFFFF"/>
        </w:rPr>
        <w:t>"</w:t>
      </w:r>
      <w:proofErr w:type="spellStart"/>
      <w:r w:rsidRPr="00091323">
        <w:rPr>
          <w:color w:val="auto"/>
          <w:shd w:val="clear" w:color="auto" w:fill="FFFFFF"/>
        </w:rPr>
        <w:t>carousel</w:t>
      </w:r>
      <w:proofErr w:type="spellEnd"/>
      <w:r w:rsidRPr="00091323">
        <w:rPr>
          <w:color w:val="auto"/>
          <w:shd w:val="clear" w:color="auto" w:fill="FFFFFF"/>
        </w:rPr>
        <w:t xml:space="preserve"> </w:t>
      </w:r>
      <w:proofErr w:type="spellStart"/>
      <w:r w:rsidRPr="00091323">
        <w:rPr>
          <w:color w:val="auto"/>
          <w:shd w:val="clear" w:color="auto" w:fill="FFFFFF"/>
        </w:rPr>
        <w:t>slide</w:t>
      </w:r>
      <w:proofErr w:type="spellEnd"/>
      <w:r w:rsidRPr="00091323">
        <w:rPr>
          <w:color w:val="auto"/>
          <w:shd w:val="clear" w:color="auto" w:fill="FFFFFF"/>
        </w:rPr>
        <w:t>"</w:t>
      </w:r>
      <w:r>
        <w:rPr>
          <w:color w:val="auto"/>
          <w:shd w:val="clear" w:color="auto" w:fill="FFFFFF"/>
        </w:rPr>
        <w:t>, vilken</w:t>
      </w:r>
      <w:r w:rsidRPr="00091323">
        <w:rPr>
          <w:color w:val="auto"/>
        </w:rPr>
        <w:t xml:space="preserve"> ger </w:t>
      </w:r>
      <w:r>
        <w:rPr>
          <w:color w:val="auto"/>
        </w:rPr>
        <w:t xml:space="preserve">ett </w:t>
      </w:r>
      <w:r w:rsidRPr="00091323">
        <w:rPr>
          <w:color w:val="auto"/>
          <w:shd w:val="clear" w:color="auto" w:fill="FFFFFF"/>
        </w:rPr>
        <w:t>animeringseffekt</w:t>
      </w:r>
      <w:r>
        <w:rPr>
          <w:color w:val="auto"/>
          <w:shd w:val="clear" w:color="auto" w:fill="FFFFFF"/>
        </w:rPr>
        <w:t>. Det</w:t>
      </w:r>
      <w:r w:rsidRPr="00091323">
        <w:rPr>
          <w:color w:val="auto"/>
          <w:shd w:val="clear" w:color="auto" w:fill="FFFFFF"/>
        </w:rPr>
        <w:t xml:space="preserve"> gör objekt</w:t>
      </w:r>
      <w:r>
        <w:rPr>
          <w:color w:val="auto"/>
          <w:shd w:val="clear" w:color="auto" w:fill="FFFFFF"/>
        </w:rPr>
        <w:t>en glida</w:t>
      </w:r>
      <w:r w:rsidRPr="00091323">
        <w:rPr>
          <w:color w:val="auto"/>
          <w:shd w:val="clear" w:color="auto" w:fill="FFFFFF"/>
        </w:rPr>
        <w:t xml:space="preserve"> när d</w:t>
      </w:r>
      <w:r>
        <w:rPr>
          <w:color w:val="auto"/>
          <w:shd w:val="clear" w:color="auto" w:fill="FFFFFF"/>
        </w:rPr>
        <w:t>en</w:t>
      </w:r>
      <w:r w:rsidRPr="00091323">
        <w:rPr>
          <w:color w:val="auto"/>
          <w:shd w:val="clear" w:color="auto" w:fill="FFFFFF"/>
        </w:rPr>
        <w:t xml:space="preserve"> visar en ny bild.</w:t>
      </w:r>
      <w:r>
        <w:rPr>
          <w:color w:val="auto"/>
          <w:shd w:val="clear" w:color="auto" w:fill="FFFFFF"/>
        </w:rPr>
        <w:t xml:space="preserve"> Samt har det </w:t>
      </w:r>
      <w:r w:rsidRPr="00091323">
        <w:rPr>
          <w:color w:val="auto"/>
          <w:shd w:val="clear" w:color="auto" w:fill="FFFFFF"/>
        </w:rPr>
        <w:t xml:space="preserve">Indikatorer (små prickar längst ner) som </w:t>
      </w:r>
      <w:proofErr w:type="spellStart"/>
      <w:r w:rsidRPr="00091323">
        <w:rPr>
          <w:color w:val="auto"/>
          <w:shd w:val="clear" w:color="auto" w:fill="FFFFFF"/>
        </w:rPr>
        <w:t>vissar</w:t>
      </w:r>
      <w:proofErr w:type="spellEnd"/>
      <w:r w:rsidRPr="00091323">
        <w:rPr>
          <w:color w:val="auto"/>
          <w:shd w:val="clear" w:color="auto" w:fill="FFFFFF"/>
        </w:rPr>
        <w:t xml:space="preserve"> hur många bilder </w:t>
      </w:r>
      <w:r>
        <w:rPr>
          <w:color w:val="auto"/>
          <w:shd w:val="clear" w:color="auto" w:fill="FFFFFF"/>
        </w:rPr>
        <w:t>finns</w:t>
      </w:r>
      <w:r w:rsidRPr="00091323">
        <w:rPr>
          <w:color w:val="auto"/>
          <w:shd w:val="clear" w:color="auto" w:fill="FFFFFF"/>
        </w:rPr>
        <w:t xml:space="preserve"> och tur ordning</w:t>
      </w:r>
      <w:r>
        <w:rPr>
          <w:color w:val="auto"/>
          <w:shd w:val="clear" w:color="auto" w:fill="FFFFFF"/>
        </w:rPr>
        <w:t xml:space="preserve"> den ska ha</w:t>
      </w:r>
      <w:r w:rsidRPr="00091323">
        <w:rPr>
          <w:color w:val="auto"/>
          <w:shd w:val="clear" w:color="auto" w:fill="FFFFFF"/>
        </w:rPr>
        <w:t>.</w:t>
      </w:r>
    </w:p>
    <w:p w:rsidR="006946C1" w:rsidRDefault="006946C1" w:rsidP="006946C1">
      <w:pPr>
        <w:rPr>
          <w:rFonts w:ascii="Verdana" w:hAnsi="Verdana"/>
          <w:sz w:val="23"/>
          <w:szCs w:val="23"/>
          <w:shd w:val="clear" w:color="auto" w:fill="FFFFFF"/>
        </w:rPr>
      </w:pPr>
    </w:p>
    <w:p w:rsidR="006946C1" w:rsidRDefault="006946C1" w:rsidP="003608E5">
      <w:pPr>
        <w:ind w:firstLine="720"/>
      </w:pPr>
      <w:r>
        <w:t xml:space="preserve">I </w:t>
      </w:r>
      <w:proofErr w:type="spellStart"/>
      <w:r>
        <w:t>Home</w:t>
      </w:r>
      <w:proofErr w:type="spellEnd"/>
      <w:r>
        <w:t xml:space="preserve"> finns fyra nyheter och två puffar. Hela innehållet är </w:t>
      </w:r>
      <w:proofErr w:type="spellStart"/>
      <w:r>
        <w:t>responsivt</w:t>
      </w:r>
      <w:proofErr w:type="spellEnd"/>
      <w:r>
        <w:t xml:space="preserve"> och delad i 3 rader, i varje rad</w:t>
      </w:r>
      <w:r w:rsidRPr="000E0EE3">
        <w:t xml:space="preserve"> </w:t>
      </w:r>
      <w:r>
        <w:t xml:space="preserve">finns två lådor och varje låda har sin </w:t>
      </w:r>
      <w:proofErr w:type="spellStart"/>
      <w:r>
        <w:t>responsiv</w:t>
      </w:r>
      <w:proofErr w:type="spellEnd"/>
      <w:r>
        <w:t xml:space="preserve"> kontext och information.</w:t>
      </w:r>
    </w:p>
    <w:p w:rsidR="006946C1" w:rsidRDefault="006946C1" w:rsidP="006946C1"/>
    <w:p w:rsidR="006946C1" w:rsidRDefault="006946C1" w:rsidP="006946C1">
      <w:r>
        <w:t xml:space="preserve">Puffar, här använde vi </w:t>
      </w:r>
      <w:proofErr w:type="spellStart"/>
      <w:r>
        <w:t>tabs</w:t>
      </w:r>
      <w:proofErr w:type="spellEnd"/>
      <w:r>
        <w:t xml:space="preserve">/Pills med </w:t>
      </w:r>
      <w:proofErr w:type="spellStart"/>
      <w:r>
        <w:t>fade</w:t>
      </w:r>
      <w:proofErr w:type="spellEnd"/>
      <w:r>
        <w:t xml:space="preserve"> funktion.</w:t>
      </w:r>
    </w:p>
    <w:p w:rsidR="006946C1" w:rsidRDefault="00A12C13" w:rsidP="006946C1">
      <w:hyperlink r:id="rId8" w:history="1">
        <w:r w:rsidRPr="00E314B2">
          <w:rPr>
            <w:rStyle w:val="Hyperlnk"/>
          </w:rPr>
          <w:t>http://www.w3schools.com/bootstrap/bootstrap_tabs_pills.asp</w:t>
        </w:r>
      </w:hyperlink>
    </w:p>
    <w:p w:rsidR="006946C1" w:rsidRDefault="006946C1" w:rsidP="00A547A5"/>
    <w:p w:rsidR="00E20759" w:rsidRDefault="00E20759" w:rsidP="00A547A5">
      <w:proofErr w:type="spellStart"/>
      <w:r>
        <w:t>Footer</w:t>
      </w:r>
      <w:proofErr w:type="spellEnd"/>
      <w:r>
        <w:t xml:space="preserve"> skapades också som ett </w:t>
      </w:r>
      <w:proofErr w:type="spellStart"/>
      <w:r>
        <w:t>javascript</w:t>
      </w:r>
      <w:proofErr w:type="spellEnd"/>
      <w:r>
        <w:t>. När det gäller ikonerna (</w:t>
      </w:r>
      <w:proofErr w:type="spellStart"/>
      <w:r w:rsidR="00BC4A51">
        <w:t>fb</w:t>
      </w:r>
      <w:proofErr w:type="spellEnd"/>
      <w:r w:rsidR="00BC4A51">
        <w:t xml:space="preserve">, </w:t>
      </w:r>
      <w:proofErr w:type="spellStart"/>
      <w:r w:rsidR="00BC4A51">
        <w:t>google</w:t>
      </w:r>
      <w:proofErr w:type="spellEnd"/>
      <w:r w:rsidR="00BC4A51">
        <w:t xml:space="preserve">, </w:t>
      </w:r>
      <w:proofErr w:type="spellStart"/>
      <w:r w:rsidR="00BC4A51">
        <w:t>twitter</w:t>
      </w:r>
      <w:proofErr w:type="spellEnd"/>
      <w:r w:rsidR="00BC4A51">
        <w:t xml:space="preserve"> mm) så användes det Photoshop och kopiera och redigera dessa från en annan källa.</w:t>
      </w:r>
    </w:p>
    <w:p w:rsidR="00E20A6A" w:rsidRDefault="00E20A6A" w:rsidP="00A547A5"/>
    <w:p w:rsidR="00E20A6A" w:rsidRDefault="00E20A6A" w:rsidP="00A547A5">
      <w:r>
        <w:lastRenderedPageBreak/>
        <w:t xml:space="preserve">Både </w:t>
      </w:r>
      <w:r w:rsidR="00D824C8">
        <w:t xml:space="preserve">Navigation och </w:t>
      </w:r>
      <w:proofErr w:type="spellStart"/>
      <w:r w:rsidR="00D824C8">
        <w:t>Footer</w:t>
      </w:r>
      <w:proofErr w:type="spellEnd"/>
      <w:r w:rsidR="00D824C8">
        <w:t xml:space="preserve"> har egna </w:t>
      </w:r>
      <w:proofErr w:type="spellStart"/>
      <w:r w:rsidR="00D824C8">
        <w:t>Custom</w:t>
      </w:r>
      <w:proofErr w:type="spellEnd"/>
      <w:r w:rsidR="00D824C8">
        <w:t xml:space="preserve"> CSS som länkas från html sidorna.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>&lt;!-- Custom Navbar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/extra.css"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D824C8" w:rsidRPr="00F31AB2" w:rsidRDefault="00D824C8" w:rsidP="00D824C8">
      <w:pPr>
        <w:rPr>
          <w:lang w:val="en-US"/>
        </w:rPr>
      </w:pPr>
      <w:r w:rsidRPr="00F31AB2">
        <w:rPr>
          <w:lang w:val="en-US"/>
        </w:rPr>
        <w:t>&lt;!-- Custom Footer CSS --&gt;</w:t>
      </w:r>
    </w:p>
    <w:p w:rsidR="00D824C8" w:rsidRPr="00D824C8" w:rsidRDefault="00D824C8" w:rsidP="00D824C8">
      <w:pPr>
        <w:rPr>
          <w:lang w:val="en-US"/>
        </w:rPr>
      </w:pPr>
      <w:r w:rsidRPr="00D824C8">
        <w:rPr>
          <w:lang w:val="en-US"/>
        </w:rPr>
        <w:t xml:space="preserve">    &lt;link </w:t>
      </w:r>
      <w:proofErr w:type="spellStart"/>
      <w:r w:rsidRPr="00D824C8">
        <w:rPr>
          <w:lang w:val="en-US"/>
        </w:rPr>
        <w:t>href</w:t>
      </w:r>
      <w:proofErr w:type="spellEnd"/>
      <w:r w:rsidRPr="00D824C8">
        <w:rPr>
          <w:lang w:val="en-US"/>
        </w:rPr>
        <w:t>="</w:t>
      </w:r>
      <w:proofErr w:type="spellStart"/>
      <w:r w:rsidRPr="00D824C8">
        <w:rPr>
          <w:lang w:val="en-US"/>
        </w:rPr>
        <w:t>css</w:t>
      </w:r>
      <w:proofErr w:type="spellEnd"/>
      <w:r w:rsidRPr="00D824C8">
        <w:rPr>
          <w:lang w:val="en-US"/>
        </w:rPr>
        <w:t xml:space="preserve">/AUstyle.css" </w:t>
      </w:r>
      <w:proofErr w:type="spellStart"/>
      <w:r w:rsidRPr="00D824C8">
        <w:rPr>
          <w:lang w:val="en-US"/>
        </w:rPr>
        <w:t>rel</w:t>
      </w:r>
      <w:proofErr w:type="spellEnd"/>
      <w:r w:rsidRPr="00D824C8">
        <w:rPr>
          <w:lang w:val="en-US"/>
        </w:rPr>
        <w:t>="stylesheet"&gt;</w:t>
      </w:r>
    </w:p>
    <w:p w:rsidR="00210057" w:rsidRPr="00D824C8" w:rsidRDefault="00210057" w:rsidP="00A547A5">
      <w:pPr>
        <w:rPr>
          <w:lang w:val="en-US"/>
        </w:rPr>
      </w:pPr>
    </w:p>
    <w:p w:rsidR="00210057" w:rsidRPr="00275EAC" w:rsidRDefault="00091529" w:rsidP="00091529">
      <w:pPr>
        <w:pStyle w:val="Rubrik3"/>
      </w:pPr>
      <w:r w:rsidRPr="00275EAC">
        <w:t>Products</w:t>
      </w:r>
    </w:p>
    <w:p w:rsidR="00091529" w:rsidRPr="00275EAC" w:rsidRDefault="00091529" w:rsidP="00091529"/>
    <w:p w:rsidR="006A316D" w:rsidRDefault="00332AAF" w:rsidP="00332AAF">
      <w:pPr>
        <w:rPr>
          <w:color w:val="auto"/>
          <w:shd w:val="clear" w:color="auto" w:fill="FFFFFF"/>
        </w:rPr>
      </w:pPr>
      <w:r>
        <w:rPr>
          <w:color w:val="auto"/>
        </w:rPr>
        <w:t xml:space="preserve">Den sida innehåller </w:t>
      </w:r>
      <w:r w:rsidR="00A0331E">
        <w:rPr>
          <w:color w:val="auto"/>
        </w:rPr>
        <w:t>sju</w:t>
      </w:r>
      <w:r w:rsidR="006A316D" w:rsidRPr="00091323">
        <w:rPr>
          <w:color w:val="auto"/>
        </w:rPr>
        <w:t xml:space="preserve"> aktiv</w:t>
      </w:r>
      <w:r>
        <w:rPr>
          <w:color w:val="auto"/>
        </w:rPr>
        <w:t>a</w:t>
      </w:r>
      <w:r w:rsidR="006A316D" w:rsidRPr="00091323">
        <w:rPr>
          <w:color w:val="auto"/>
        </w:rPr>
        <w:t xml:space="preserve"> </w:t>
      </w:r>
      <w:r w:rsidR="00A0331E">
        <w:rPr>
          <w:color w:val="auto"/>
        </w:rPr>
        <w:t xml:space="preserve">och </w:t>
      </w:r>
      <w:proofErr w:type="spellStart"/>
      <w:r w:rsidR="00A0331E">
        <w:rPr>
          <w:color w:val="auto"/>
        </w:rPr>
        <w:t>responsiva</w:t>
      </w:r>
      <w:proofErr w:type="spellEnd"/>
      <w:r w:rsidR="00A0331E">
        <w:rPr>
          <w:color w:val="auto"/>
        </w:rPr>
        <w:t xml:space="preserve"> </w:t>
      </w:r>
      <w:r w:rsidR="006A316D" w:rsidRPr="00091323">
        <w:rPr>
          <w:color w:val="auto"/>
        </w:rPr>
        <w:t>karusell</w:t>
      </w:r>
      <w:r>
        <w:rPr>
          <w:color w:val="auto"/>
        </w:rPr>
        <w:t>er</w:t>
      </w:r>
      <w:r w:rsidR="006A316D">
        <w:rPr>
          <w:color w:val="auto"/>
        </w:rPr>
        <w:t xml:space="preserve"> med</w:t>
      </w:r>
      <w:r>
        <w:rPr>
          <w:color w:val="auto"/>
        </w:rPr>
        <w:t xml:space="preserve"> </w:t>
      </w:r>
      <w:proofErr w:type="spellStart"/>
      <w:r>
        <w:rPr>
          <w:color w:val="auto"/>
        </w:rPr>
        <w:t>div</w:t>
      </w:r>
      <w:r w:rsidR="00A0331E">
        <w:rPr>
          <w:color w:val="auto"/>
        </w:rPr>
        <w:t>en</w:t>
      </w:r>
      <w:proofErr w:type="spellEnd"/>
      <w:r w:rsidR="006A316D" w:rsidRPr="00091323">
        <w:rPr>
          <w:color w:val="auto"/>
        </w:rPr>
        <w:t xml:space="preserve"> </w:t>
      </w:r>
      <w:r w:rsidR="006A316D" w:rsidRPr="00091323">
        <w:rPr>
          <w:color w:val="auto"/>
          <w:shd w:val="clear" w:color="auto" w:fill="FFFFFF"/>
        </w:rPr>
        <w:t>"</w:t>
      </w:r>
      <w:proofErr w:type="spellStart"/>
      <w:r w:rsidR="006A316D" w:rsidRPr="00091323">
        <w:rPr>
          <w:color w:val="auto"/>
          <w:shd w:val="clear" w:color="auto" w:fill="FFFFFF"/>
        </w:rPr>
        <w:t>carousel</w:t>
      </w:r>
      <w:proofErr w:type="spellEnd"/>
      <w:r w:rsidR="006A316D" w:rsidRPr="00091323">
        <w:rPr>
          <w:color w:val="auto"/>
          <w:shd w:val="clear" w:color="auto" w:fill="FFFFFF"/>
        </w:rPr>
        <w:t xml:space="preserve"> </w:t>
      </w:r>
      <w:proofErr w:type="spellStart"/>
      <w:r w:rsidR="006A316D" w:rsidRPr="00091323">
        <w:rPr>
          <w:color w:val="auto"/>
          <w:shd w:val="clear" w:color="auto" w:fill="FFFFFF"/>
        </w:rPr>
        <w:t>slide</w:t>
      </w:r>
      <w:proofErr w:type="spellEnd"/>
      <w:r w:rsidR="006A316D" w:rsidRPr="00091323">
        <w:rPr>
          <w:color w:val="auto"/>
          <w:shd w:val="clear" w:color="auto" w:fill="FFFFFF"/>
        </w:rPr>
        <w:t>"</w:t>
      </w:r>
      <w:r>
        <w:rPr>
          <w:color w:val="auto"/>
          <w:shd w:val="clear" w:color="auto" w:fill="FFFFFF"/>
        </w:rPr>
        <w:t xml:space="preserve"> som </w:t>
      </w:r>
      <w:proofErr w:type="spellStart"/>
      <w:r>
        <w:rPr>
          <w:color w:val="auto"/>
          <w:shd w:val="clear" w:color="auto" w:fill="FFFFFF"/>
        </w:rPr>
        <w:t>skappar</w:t>
      </w:r>
      <w:proofErr w:type="spellEnd"/>
      <w:r w:rsidR="006A316D" w:rsidRPr="00091323">
        <w:rPr>
          <w:color w:val="auto"/>
        </w:rPr>
        <w:t xml:space="preserve"> </w:t>
      </w:r>
      <w:r w:rsidR="006A316D">
        <w:rPr>
          <w:color w:val="auto"/>
        </w:rPr>
        <w:t xml:space="preserve">ett </w:t>
      </w:r>
      <w:r w:rsidR="00033AE8">
        <w:rPr>
          <w:color w:val="auto"/>
          <w:shd w:val="clear" w:color="auto" w:fill="FFFFFF"/>
        </w:rPr>
        <w:t>animeringseffekt,</w:t>
      </w:r>
      <w:r>
        <w:rPr>
          <w:color w:val="auto"/>
          <w:shd w:val="clear" w:color="auto" w:fill="FFFFFF"/>
        </w:rPr>
        <w:t xml:space="preserve"> i</w:t>
      </w:r>
      <w:r w:rsidR="006A316D" w:rsidRPr="00091323">
        <w:rPr>
          <w:color w:val="auto"/>
          <w:shd w:val="clear" w:color="auto" w:fill="FFFFFF"/>
        </w:rPr>
        <w:t>ndikatorer (små prickar längst ner)</w:t>
      </w:r>
      <w:r>
        <w:rPr>
          <w:color w:val="auto"/>
          <w:shd w:val="clear" w:color="auto" w:fill="FFFFFF"/>
        </w:rPr>
        <w:t xml:space="preserve"> med en genom</w:t>
      </w:r>
      <w:r w:rsidR="00A0331E">
        <w:rPr>
          <w:color w:val="auto"/>
          <w:shd w:val="clear" w:color="auto" w:fill="FFFFFF"/>
        </w:rPr>
        <w:t>skinlig färg</w:t>
      </w:r>
      <w:r w:rsidR="00033AE8">
        <w:rPr>
          <w:color w:val="auto"/>
          <w:shd w:val="clear" w:color="auto" w:fill="FFFFFF"/>
        </w:rPr>
        <w:t xml:space="preserve"> och några </w:t>
      </w:r>
      <w:proofErr w:type="spellStart"/>
      <w:r w:rsidR="00033AE8">
        <w:rPr>
          <w:color w:val="auto"/>
          <w:shd w:val="clear" w:color="auto" w:fill="FFFFFF"/>
        </w:rPr>
        <w:t>dropdown</w:t>
      </w:r>
      <w:proofErr w:type="spellEnd"/>
      <w:r w:rsidR="00033AE8">
        <w:rPr>
          <w:color w:val="auto"/>
          <w:shd w:val="clear" w:color="auto" w:fill="FFFFFF"/>
        </w:rPr>
        <w:t xml:space="preserve"> knappar</w:t>
      </w:r>
      <w:r w:rsidR="006A316D" w:rsidRPr="00091323">
        <w:rPr>
          <w:color w:val="auto"/>
          <w:shd w:val="clear" w:color="auto" w:fill="FFFFFF"/>
        </w:rPr>
        <w:t>.</w:t>
      </w:r>
    </w:p>
    <w:p w:rsidR="006A316D" w:rsidRDefault="00033AE8" w:rsidP="00A0331E">
      <w:r>
        <w:rPr>
          <w:color w:val="auto"/>
          <w:shd w:val="clear" w:color="auto" w:fill="FFFFFF"/>
        </w:rPr>
        <w:t xml:space="preserve">De är </w:t>
      </w:r>
      <w:r>
        <w:t>delad i 4</w:t>
      </w:r>
      <w:r w:rsidR="006A316D">
        <w:t xml:space="preserve"> rader</w:t>
      </w:r>
      <w:r>
        <w:t xml:space="preserve"> och 7 lådor</w:t>
      </w:r>
      <w:r w:rsidR="006A316D">
        <w:t>.</w:t>
      </w:r>
    </w:p>
    <w:p w:rsidR="00A0331E" w:rsidRDefault="00A0331E" w:rsidP="00A0331E">
      <w:r>
        <w:t xml:space="preserve">Det som var relevant i den sida </w:t>
      </w:r>
      <w:r w:rsidR="00033AE8">
        <w:t>var</w:t>
      </w:r>
      <w:r>
        <w:t xml:space="preserve"> att länka</w:t>
      </w:r>
      <w:r w:rsidR="00033AE8">
        <w:t xml:space="preserve"> </w:t>
      </w:r>
      <w:proofErr w:type="spellStart"/>
      <w:r>
        <w:t>JavaScrip</w:t>
      </w:r>
      <w:proofErr w:type="spellEnd"/>
      <w:r w:rsidR="00033AE8">
        <w:t xml:space="preserve"> doc. Som anger </w:t>
      </w:r>
      <w:r w:rsidR="005D0942">
        <w:t xml:space="preserve">olika </w:t>
      </w:r>
      <w:r>
        <w:t>intervaller</w:t>
      </w:r>
      <w:r w:rsidR="00033AE8">
        <w:t xml:space="preserve"> till</w:t>
      </w:r>
      <w:r w:rsidR="005D0942">
        <w:t xml:space="preserve"> varje</w:t>
      </w:r>
      <w:r w:rsidR="00033AE8">
        <w:t xml:space="preserve"> karuseller</w:t>
      </w:r>
      <w:r w:rsidR="005D0942">
        <w:t>.</w:t>
      </w:r>
    </w:p>
    <w:p w:rsidR="00091529" w:rsidRPr="00275EAC" w:rsidRDefault="00091529" w:rsidP="00091529">
      <w:pPr>
        <w:pStyle w:val="Rubrik3"/>
      </w:pPr>
      <w:proofErr w:type="spellStart"/>
      <w:r w:rsidRPr="00275EAC">
        <w:t>About</w:t>
      </w:r>
      <w:proofErr w:type="spellEnd"/>
    </w:p>
    <w:p w:rsidR="00091529" w:rsidRDefault="00F31AB2" w:rsidP="00091529">
      <w:r>
        <w:t>Inga större ändringar då allt var redan klart utefter vår template.</w:t>
      </w:r>
    </w:p>
    <w:p w:rsidR="00F31AB2" w:rsidRPr="00275EAC" w:rsidRDefault="00F31AB2" w:rsidP="00091529">
      <w:r>
        <w:t>Bild med vårt fina butik uppla</w:t>
      </w:r>
      <w:r w:rsidR="008A204B">
        <w:t>d</w:t>
      </w:r>
      <w:r>
        <w:t>dat.</w:t>
      </w:r>
    </w:p>
    <w:p w:rsidR="00091529" w:rsidRPr="00275EAC" w:rsidRDefault="00091529" w:rsidP="00091529">
      <w:pPr>
        <w:pStyle w:val="Rubrik3"/>
      </w:pPr>
      <w:r w:rsidRPr="00275EAC">
        <w:t>Contact</w:t>
      </w:r>
    </w:p>
    <w:p w:rsidR="000C4090" w:rsidRDefault="000C4090" w:rsidP="000C4090">
      <w:r w:rsidRPr="000C4090">
        <w:t xml:space="preserve">Karta från </w:t>
      </w:r>
      <w:proofErr w:type="spellStart"/>
      <w:r w:rsidRPr="000C4090">
        <w:t>google</w:t>
      </w:r>
      <w:proofErr w:type="spellEnd"/>
      <w:r w:rsidRPr="000C4090">
        <w:t xml:space="preserve"> </w:t>
      </w:r>
      <w:proofErr w:type="spellStart"/>
      <w:r w:rsidRPr="000C4090">
        <w:t>maps</w:t>
      </w:r>
      <w:proofErr w:type="spellEnd"/>
      <w:r w:rsidRPr="000C4090">
        <w:t xml:space="preserve"> a</w:t>
      </w:r>
      <w:r>
        <w:t>nvändes.</w:t>
      </w:r>
    </w:p>
    <w:p w:rsidR="00091529" w:rsidRPr="00275EAC" w:rsidRDefault="00091529" w:rsidP="00091529">
      <w:pPr>
        <w:pStyle w:val="Rubrik3"/>
      </w:pPr>
      <w:r w:rsidRPr="00275EAC">
        <w:t>Event</w:t>
      </w:r>
    </w:p>
    <w:p w:rsidR="00091529" w:rsidRDefault="00091529" w:rsidP="00091529">
      <w:r>
        <w:t xml:space="preserve">Vi valde och ha en sida med namnet Event istället för </w:t>
      </w:r>
      <w:proofErr w:type="spellStart"/>
      <w:r>
        <w:t>Customer</w:t>
      </w:r>
      <w:proofErr w:type="spellEnd"/>
      <w:r>
        <w:t>.</w:t>
      </w:r>
    </w:p>
    <w:p w:rsidR="00091529" w:rsidRDefault="00091529" w:rsidP="00091529">
      <w:r>
        <w:t>Väldigt enkelt sida med rubrik, bilder och lite text.</w:t>
      </w:r>
    </w:p>
    <w:p w:rsidR="005839F7" w:rsidRDefault="005839F7" w:rsidP="00091529"/>
    <w:p w:rsidR="005839F7" w:rsidRDefault="005839F7" w:rsidP="005839F7">
      <w:pPr>
        <w:pStyle w:val="Rubrik1"/>
      </w:pPr>
      <w:r>
        <w:t>Validering</w:t>
      </w:r>
    </w:p>
    <w:p w:rsidR="005839F7" w:rsidRDefault="005839F7" w:rsidP="005839F7">
      <w:pPr>
        <w:rPr>
          <w:rStyle w:val="Hyperlnk"/>
        </w:rPr>
      </w:pPr>
      <w:r>
        <w:t xml:space="preserve">Html filerna har validerats med </w:t>
      </w:r>
      <w:hyperlink r:id="rId9" w:history="1">
        <w:r w:rsidRPr="00C41841">
          <w:rPr>
            <w:rStyle w:val="Hyperlnk"/>
          </w:rPr>
          <w:t>https://validator.w3.org/</w:t>
        </w:r>
      </w:hyperlink>
    </w:p>
    <w:p w:rsidR="00D40070" w:rsidRDefault="00D40070" w:rsidP="005839F7"/>
    <w:p w:rsidR="00D40070" w:rsidRDefault="00D40070" w:rsidP="005839F7">
      <w:r w:rsidRPr="00D40070">
        <w:t xml:space="preserve">Products.html har </w:t>
      </w:r>
      <w:proofErr w:type="spellStart"/>
      <w:r w:rsidRPr="00D40070">
        <w:t>errors</w:t>
      </w:r>
      <w:proofErr w:type="spellEnd"/>
      <w:r w:rsidRPr="00D40070">
        <w:t xml:space="preserve"> som</w:t>
      </w:r>
      <w:r>
        <w:t xml:space="preserve"> kommer lösas i framtiden:</w:t>
      </w:r>
    </w:p>
    <w:p w:rsidR="00D40070" w:rsidRDefault="00D40070" w:rsidP="005839F7">
      <w:pPr>
        <w:rPr>
          <w:lang w:val="en-US"/>
        </w:rPr>
      </w:pPr>
      <w:r w:rsidRPr="00D40070">
        <w:rPr>
          <w:lang w:val="en-US"/>
        </w:rPr>
        <w:t>Element h6 not allowed as child of element button in this context.</w:t>
      </w:r>
    </w:p>
    <w:p w:rsidR="0073204A" w:rsidRDefault="0073204A" w:rsidP="005839F7">
      <w:pPr>
        <w:rPr>
          <w:lang w:val="en-US"/>
        </w:rPr>
      </w:pPr>
    </w:p>
    <w:p w:rsidR="0073204A" w:rsidRPr="00A12C13" w:rsidRDefault="0073204A" w:rsidP="0073204A">
      <w:pPr>
        <w:pStyle w:val="Rubrik3"/>
      </w:pPr>
      <w:r w:rsidRPr="00A12C13">
        <w:t>Test med olika browser</w:t>
      </w:r>
    </w:p>
    <w:p w:rsidR="0073204A" w:rsidRDefault="0073204A" w:rsidP="0073204A">
      <w:r w:rsidRPr="0073204A">
        <w:t>Svår och hitta en s</w:t>
      </w:r>
      <w:r>
        <w:t>ida eller program som kan validera lokala hemsidor, de mesta kräver abonnemang.</w:t>
      </w:r>
    </w:p>
    <w:p w:rsidR="0073204A" w:rsidRDefault="0073204A" w:rsidP="0073204A">
      <w:r>
        <w:t>Samt att hemsidan ska finnas uppe i nätet.</w:t>
      </w:r>
    </w:p>
    <w:p w:rsidR="0073204A" w:rsidRDefault="0073204A" w:rsidP="0073204A"/>
    <w:p w:rsidR="0073204A" w:rsidRDefault="0073204A" w:rsidP="0073204A">
      <w:r>
        <w:t>Vi öppnade våra html i olika browser från våra egna datorer helt enkelt.</w:t>
      </w:r>
    </w:p>
    <w:p w:rsidR="00237F3E" w:rsidRDefault="00237F3E" w:rsidP="0073204A"/>
    <w:p w:rsidR="00E20759" w:rsidRDefault="00237F3E" w:rsidP="00A547A5">
      <w:proofErr w:type="spellStart"/>
      <w:r>
        <w:t>Responsivitet</w:t>
      </w:r>
      <w:proofErr w:type="spellEnd"/>
      <w:r>
        <w:t xml:space="preserve"> funkar inte i IE</w:t>
      </w:r>
    </w:p>
    <w:p w:rsidR="00A94DA4" w:rsidRPr="0073204A" w:rsidRDefault="00A94DA4" w:rsidP="00A547A5"/>
    <w:p w:rsidR="00EC25B2" w:rsidRPr="0073204A" w:rsidRDefault="00EC25B2">
      <w:bookmarkStart w:id="10" w:name="h.phi7yvlxp0l"/>
      <w:bookmarkEnd w:id="10"/>
    </w:p>
    <w:p w:rsidR="00755713" w:rsidRDefault="00755713" w:rsidP="00755713">
      <w:pPr>
        <w:pStyle w:val="Rubrik1"/>
      </w:pPr>
      <w:r>
        <w:lastRenderedPageBreak/>
        <w:t>Kvar och göra</w:t>
      </w:r>
    </w:p>
    <w:p w:rsidR="00591342" w:rsidRDefault="00591342" w:rsidP="00591342">
      <w:proofErr w:type="spellStart"/>
      <w:r>
        <w:t>Responsivitet</w:t>
      </w:r>
      <w:proofErr w:type="spellEnd"/>
      <w:r>
        <w:t xml:space="preserve"> efter införande av </w:t>
      </w:r>
      <w:proofErr w:type="spellStart"/>
      <w:r>
        <w:t>Search</w:t>
      </w:r>
      <w:proofErr w:type="spellEnd"/>
      <w:r>
        <w:t xml:space="preserve"> på nav kan alltid förbättras.</w:t>
      </w:r>
    </w:p>
    <w:p w:rsidR="00591342" w:rsidRDefault="00591342" w:rsidP="00591342">
      <w:r>
        <w:t xml:space="preserve">Detsamma gäller för </w:t>
      </w:r>
      <w:proofErr w:type="spellStart"/>
      <w:r>
        <w:t>Footer</w:t>
      </w:r>
      <w:proofErr w:type="spellEnd"/>
      <w:r>
        <w:t>.</w:t>
      </w:r>
    </w:p>
    <w:p w:rsidR="00191EAB" w:rsidRDefault="00191EAB" w:rsidP="00591342"/>
    <w:p w:rsidR="00591342" w:rsidRDefault="00275EAC" w:rsidP="00591342">
      <w:r>
        <w:t>Puffarna h</w:t>
      </w:r>
      <w:r w:rsidR="00591342">
        <w:t xml:space="preserve">ar latinsk text som bör ersättas med </w:t>
      </w:r>
      <w:r w:rsidR="00427A0C">
        <w:t>efterfrågad</w:t>
      </w:r>
      <w:r w:rsidR="00591342">
        <w:t xml:space="preserve"> data.</w:t>
      </w:r>
    </w:p>
    <w:p w:rsidR="000A364B" w:rsidRDefault="000A364B" w:rsidP="00591342"/>
    <w:p w:rsidR="000A364B" w:rsidRDefault="000A364B" w:rsidP="00591342">
      <w:r>
        <w:t xml:space="preserve">Fixa </w:t>
      </w:r>
      <w:proofErr w:type="spellStart"/>
      <w:r>
        <w:t>responsivitet</w:t>
      </w:r>
      <w:proofErr w:type="spellEnd"/>
      <w:r>
        <w:t xml:space="preserve"> för IE.</w:t>
      </w:r>
      <w:bookmarkStart w:id="11" w:name="_GoBack"/>
      <w:bookmarkEnd w:id="11"/>
    </w:p>
    <w:p w:rsidR="00EC25B2" w:rsidRPr="006D3A08" w:rsidRDefault="00EC25B2"/>
    <w:p w:rsidR="00EC25B2" w:rsidRDefault="00755713">
      <w:pPr>
        <w:pStyle w:val="Rubrik1"/>
      </w:pPr>
      <w:bookmarkStart w:id="12" w:name="h.996t9thrsmna"/>
      <w:bookmarkEnd w:id="12"/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:rsidR="00EC25B2" w:rsidRDefault="00755713">
      <w:r>
        <w:t xml:space="preserve">Lägg ner tid och börja alltid med en </w:t>
      </w:r>
      <w:proofErr w:type="spellStart"/>
      <w:r>
        <w:t>Wireframe</w:t>
      </w:r>
      <w:proofErr w:type="spellEnd"/>
      <w:r>
        <w:t>, sparar tid i längden</w:t>
      </w:r>
      <w:r w:rsidR="00EC25B2">
        <w:t>.</w:t>
      </w:r>
    </w:p>
    <w:p w:rsidR="005D0942" w:rsidRDefault="005D0942">
      <w:r>
        <w:t>Att ha ordning på koden.</w:t>
      </w:r>
    </w:p>
    <w:p w:rsidR="00EC25B2" w:rsidRDefault="00EC25B2"/>
    <w:p w:rsidR="00EC25B2" w:rsidRDefault="00EC25B2"/>
    <w:p w:rsidR="00EC25B2" w:rsidRPr="008C38B5" w:rsidRDefault="00EC25B2">
      <w:pPr>
        <w:pStyle w:val="Rubrik1"/>
        <w:rPr>
          <w:lang w:val="en-US"/>
        </w:rPr>
      </w:pPr>
      <w:bookmarkStart w:id="13" w:name="h.d5f8qhxvpww1"/>
      <w:bookmarkEnd w:id="13"/>
      <w:proofErr w:type="spellStart"/>
      <w:r w:rsidRPr="008C38B5">
        <w:rPr>
          <w:lang w:val="en-US"/>
        </w:rPr>
        <w:t>Bilagor</w:t>
      </w:r>
      <w:proofErr w:type="spellEnd"/>
    </w:p>
    <w:p w:rsidR="00EC25B2" w:rsidRDefault="008C38B5">
      <w:pPr>
        <w:rPr>
          <w:lang w:val="en-US"/>
        </w:rPr>
      </w:pPr>
      <w:r w:rsidRPr="008C38B5">
        <w:rPr>
          <w:lang w:val="en-US"/>
        </w:rPr>
        <w:t>Home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</w:t>
      </w:r>
      <w:r w:rsidR="00EC25B2" w:rsidRPr="008C38B5">
        <w:rPr>
          <w:lang w:val="en-US"/>
        </w:rPr>
        <w:t>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Products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About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Contact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 w:rsidP="008C38B5">
      <w:pPr>
        <w:rPr>
          <w:lang w:val="en-US"/>
        </w:rPr>
      </w:pPr>
      <w:r>
        <w:rPr>
          <w:lang w:val="en-US"/>
        </w:rPr>
        <w:t>Event</w:t>
      </w:r>
      <w:r w:rsidRPr="008C38B5">
        <w:rPr>
          <w:lang w:val="en-US"/>
        </w:rPr>
        <w:t xml:space="preserve"> Wireframe .</w:t>
      </w:r>
      <w:proofErr w:type="spellStart"/>
      <w:r w:rsidRPr="008C38B5">
        <w:rPr>
          <w:lang w:val="en-US"/>
        </w:rPr>
        <w:t>png</w:t>
      </w:r>
      <w:proofErr w:type="spellEnd"/>
      <w:r w:rsidRPr="008C38B5">
        <w:rPr>
          <w:lang w:val="en-US"/>
        </w:rPr>
        <w:t xml:space="preserve"> format.</w:t>
      </w:r>
    </w:p>
    <w:p w:rsidR="008C38B5" w:rsidRPr="008C38B5" w:rsidRDefault="008C38B5">
      <w:pPr>
        <w:rPr>
          <w:lang w:val="en-US"/>
        </w:rPr>
      </w:pPr>
    </w:p>
    <w:p w:rsidR="008F5232" w:rsidRDefault="008F5232">
      <w:pPr>
        <w:rPr>
          <w:lang w:val="en-US"/>
        </w:rPr>
      </w:pPr>
    </w:p>
    <w:p w:rsidR="008F5232" w:rsidRPr="00275EAC" w:rsidRDefault="008F5232" w:rsidP="008F5232">
      <w:pPr>
        <w:rPr>
          <w:b/>
          <w:color w:val="auto"/>
          <w:sz w:val="36"/>
          <w:szCs w:val="36"/>
          <w:lang w:val="en-US"/>
        </w:rPr>
      </w:pPr>
      <w:proofErr w:type="spellStart"/>
      <w:r w:rsidRPr="00275EAC">
        <w:rPr>
          <w:b/>
          <w:sz w:val="36"/>
          <w:szCs w:val="36"/>
          <w:lang w:val="en-US"/>
        </w:rPr>
        <w:t>Referenslista</w:t>
      </w:r>
      <w:proofErr w:type="spellEnd"/>
    </w:p>
    <w:p w:rsidR="008F5232" w:rsidRPr="00275EAC" w:rsidRDefault="008F5232" w:rsidP="008F5232">
      <w:pPr>
        <w:pStyle w:val="Default"/>
        <w:rPr>
          <w:i/>
          <w:lang w:val="en-US"/>
        </w:rPr>
      </w:pPr>
    </w:p>
    <w:p w:rsidR="008F5232" w:rsidRDefault="00D77B38">
      <w:pPr>
        <w:rPr>
          <w:lang w:val="en-US"/>
        </w:rPr>
      </w:pPr>
      <w:hyperlink r:id="rId10" w:history="1">
        <w:r w:rsidR="00962390" w:rsidRPr="0030788E">
          <w:rPr>
            <w:rStyle w:val="Hyperlnk"/>
            <w:lang w:val="en-US"/>
          </w:rPr>
          <w:t>http://www.w3schools</w:t>
        </w:r>
      </w:hyperlink>
      <w:r w:rsidR="00962390" w:rsidRPr="00962390">
        <w:rPr>
          <w:lang w:val="en-US"/>
        </w:rPr>
        <w:t>.</w:t>
      </w:r>
    </w:p>
    <w:p w:rsidR="00962390" w:rsidRDefault="00962390">
      <w:pPr>
        <w:rPr>
          <w:lang w:val="en-US"/>
        </w:rPr>
      </w:pPr>
    </w:p>
    <w:p w:rsidR="00962390" w:rsidRDefault="00D77B38" w:rsidP="00B56AD6">
      <w:pPr>
        <w:rPr>
          <w:lang w:val="en-US"/>
        </w:rPr>
      </w:pPr>
      <w:hyperlink r:id="rId11" w:history="1">
        <w:r w:rsidR="00962390" w:rsidRPr="0030788E">
          <w:rPr>
            <w:rStyle w:val="Hyperlnk"/>
            <w:lang w:val="en-US"/>
          </w:rPr>
          <w:t>https://www.bebetteronline.se/tjanster/trafik/sokmotoroptimering/?gclid=CjwKEAiAg5_CBRDo4o6e4o3NtG0SJAB-IatY5zUEix775s_PYJXGJB4z6rVDNXLGZAol1u0Cx1ylJRoCQYXw_wcB</w:t>
        </w:r>
      </w:hyperlink>
    </w:p>
    <w:p w:rsidR="00962390" w:rsidRDefault="00962390">
      <w:pPr>
        <w:rPr>
          <w:lang w:val="en-US"/>
        </w:rPr>
      </w:pPr>
    </w:p>
    <w:p w:rsidR="00962390" w:rsidRPr="008C38B5" w:rsidRDefault="00962390">
      <w:pPr>
        <w:rPr>
          <w:lang w:val="en-US"/>
        </w:rPr>
      </w:pPr>
    </w:p>
    <w:sectPr w:rsidR="00962390" w:rsidRPr="008C38B5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7B38" w:rsidRDefault="00D77B38">
      <w:r>
        <w:separator/>
      </w:r>
    </w:p>
  </w:endnote>
  <w:endnote w:type="continuationSeparator" w:id="0">
    <w:p w:rsidR="00D77B38" w:rsidRDefault="00D7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>
    <w:pPr>
      <w:ind w:left="1440" w:firstLine="720"/>
      <w:jc w:val="right"/>
      <w:rPr>
        <w:sz w:val="20"/>
        <w:szCs w:val="20"/>
      </w:rPr>
    </w:pPr>
  </w:p>
  <w:p w:rsidR="00EC25B2" w:rsidRDefault="00EC25B2">
    <w:pPr>
      <w:ind w:left="1440" w:firstLine="720"/>
      <w:jc w:val="right"/>
      <w:rPr>
        <w:sz w:val="20"/>
        <w:szCs w:val="20"/>
      </w:rPr>
    </w:pPr>
    <w:r>
      <w:rPr>
        <w:sz w:val="20"/>
        <w:szCs w:val="20"/>
      </w:rPr>
      <w:t xml:space="preserve">Sida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0A364B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(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0A364B">
      <w:rPr>
        <w:noProof/>
        <w:sz w:val="20"/>
        <w:szCs w:val="20"/>
      </w:rPr>
      <w:t>4</w:t>
    </w:r>
    <w:r>
      <w:rPr>
        <w:sz w:val="20"/>
        <w:szCs w:val="20"/>
      </w:rPr>
      <w:fldChar w:fldCharType="end"/>
    </w:r>
    <w:r>
      <w:rPr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7B38" w:rsidRDefault="00D77B38">
      <w:r>
        <w:separator/>
      </w:r>
    </w:p>
  </w:footnote>
  <w:footnote w:type="continuationSeparator" w:id="0">
    <w:p w:rsidR="00D77B38" w:rsidRDefault="00D77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5B2" w:rsidRDefault="00EC25B2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6500"/>
      <w:gridCol w:w="2860"/>
    </w:tblGrid>
    <w:tr w:rsidR="00EC25B2">
      <w:trPr>
        <w:trHeight w:val="900"/>
      </w:trPr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rPr>
              <w:noProof/>
              <w:sz w:val="48"/>
              <w:szCs w:val="48"/>
            </w:rPr>
          </w:pPr>
          <w:r>
            <w:rPr>
              <w:noProof/>
              <w:sz w:val="48"/>
              <w:szCs w:val="48"/>
            </w:rPr>
            <w:t>Grupparbete Front End 1</w:t>
          </w:r>
        </w:p>
        <w:p w:rsidR="00EC25B2" w:rsidRPr="00823B40" w:rsidRDefault="00EC25B2">
          <w:pPr>
            <w:rPr>
              <w:sz w:val="48"/>
              <w:szCs w:val="48"/>
            </w:rPr>
          </w:pPr>
          <w:r>
            <w:rPr>
              <w:noProof/>
              <w:sz w:val="48"/>
              <w:szCs w:val="48"/>
            </w:rPr>
            <w:t>Team Redbull</w:t>
          </w:r>
        </w:p>
      </w:tc>
      <w:tc>
        <w:tcPr>
          <w:tcW w:w="0" w:type="auto"/>
          <w:tcBorders>
            <w:top w:val="none" w:sz="0" w:space="0" w:color="FFFFFF"/>
            <w:left w:val="none" w:sz="0" w:space="0" w:color="FFFFFF"/>
            <w:bottom w:val="none" w:sz="0" w:space="0" w:color="FFFFFF"/>
            <w:right w:val="none" w:sz="0" w:space="0" w:color="FFFFFF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EC25B2" w:rsidRDefault="00EC25B2">
          <w:pPr>
            <w:jc w:val="right"/>
          </w:pPr>
          <w:r>
            <w:rPr>
              <w:sz w:val="20"/>
              <w:szCs w:val="20"/>
            </w:rPr>
            <w:t>Grupparbete Front End 1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[Team </w:t>
          </w:r>
          <w:proofErr w:type="spellStart"/>
          <w:r>
            <w:rPr>
              <w:sz w:val="20"/>
              <w:szCs w:val="20"/>
            </w:rPr>
            <w:t>Redbull</w:t>
          </w:r>
          <w:proofErr w:type="spellEnd"/>
          <w:r>
            <w:rPr>
              <w:sz w:val="20"/>
              <w:szCs w:val="20"/>
            </w:rPr>
            <w:t>]</w:t>
          </w:r>
        </w:p>
        <w:p w:rsidR="00EC25B2" w:rsidRDefault="00EC25B2">
          <w:pPr>
            <w:jc w:val="right"/>
            <w:rPr>
              <w:sz w:val="20"/>
              <w:szCs w:val="20"/>
            </w:rPr>
          </w:pPr>
          <w:r>
            <w:rPr>
              <w:sz w:val="20"/>
              <w:szCs w:val="20"/>
            </w:rPr>
            <w:t>[2016-12-08]</w:t>
          </w:r>
        </w:p>
      </w:tc>
    </w:tr>
  </w:tbl>
  <w:p w:rsidR="00EC25B2" w:rsidRDefault="00EC25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33AE8"/>
    <w:rsid w:val="000400C6"/>
    <w:rsid w:val="0008798E"/>
    <w:rsid w:val="00091323"/>
    <w:rsid w:val="00091529"/>
    <w:rsid w:val="000A364B"/>
    <w:rsid w:val="000B3C76"/>
    <w:rsid w:val="000C4090"/>
    <w:rsid w:val="000E0EE3"/>
    <w:rsid w:val="000F73B3"/>
    <w:rsid w:val="00172DF4"/>
    <w:rsid w:val="00176679"/>
    <w:rsid w:val="00191EAB"/>
    <w:rsid w:val="001D2837"/>
    <w:rsid w:val="00210057"/>
    <w:rsid w:val="00237F3E"/>
    <w:rsid w:val="00275EAC"/>
    <w:rsid w:val="00277CA1"/>
    <w:rsid w:val="00305DC8"/>
    <w:rsid w:val="00332AAF"/>
    <w:rsid w:val="0034227E"/>
    <w:rsid w:val="003608E5"/>
    <w:rsid w:val="00427A0C"/>
    <w:rsid w:val="00443D46"/>
    <w:rsid w:val="00476FD8"/>
    <w:rsid w:val="004A345E"/>
    <w:rsid w:val="00554FB8"/>
    <w:rsid w:val="0058112D"/>
    <w:rsid w:val="005839F7"/>
    <w:rsid w:val="00584933"/>
    <w:rsid w:val="00591342"/>
    <w:rsid w:val="005D0942"/>
    <w:rsid w:val="005D3F92"/>
    <w:rsid w:val="005E1AA5"/>
    <w:rsid w:val="00683478"/>
    <w:rsid w:val="006946C1"/>
    <w:rsid w:val="006A316D"/>
    <w:rsid w:val="006D3A08"/>
    <w:rsid w:val="0073204A"/>
    <w:rsid w:val="00736801"/>
    <w:rsid w:val="00755713"/>
    <w:rsid w:val="007A6374"/>
    <w:rsid w:val="007E29E3"/>
    <w:rsid w:val="00823B40"/>
    <w:rsid w:val="00837851"/>
    <w:rsid w:val="00876628"/>
    <w:rsid w:val="008A204B"/>
    <w:rsid w:val="008C38B5"/>
    <w:rsid w:val="008F18AE"/>
    <w:rsid w:val="008F5232"/>
    <w:rsid w:val="00962390"/>
    <w:rsid w:val="009D5BE5"/>
    <w:rsid w:val="009E4082"/>
    <w:rsid w:val="009E5DF6"/>
    <w:rsid w:val="00A0331E"/>
    <w:rsid w:val="00A12C13"/>
    <w:rsid w:val="00A547A5"/>
    <w:rsid w:val="00A77B3E"/>
    <w:rsid w:val="00A94DA4"/>
    <w:rsid w:val="00B06B4F"/>
    <w:rsid w:val="00B56AD6"/>
    <w:rsid w:val="00B81C4F"/>
    <w:rsid w:val="00B87545"/>
    <w:rsid w:val="00BB4BF8"/>
    <w:rsid w:val="00BC4A51"/>
    <w:rsid w:val="00BD3568"/>
    <w:rsid w:val="00C325AC"/>
    <w:rsid w:val="00C55D86"/>
    <w:rsid w:val="00C95D6D"/>
    <w:rsid w:val="00CA5A2C"/>
    <w:rsid w:val="00CA7691"/>
    <w:rsid w:val="00D40070"/>
    <w:rsid w:val="00D77B38"/>
    <w:rsid w:val="00D824C8"/>
    <w:rsid w:val="00D8259F"/>
    <w:rsid w:val="00DD45D4"/>
    <w:rsid w:val="00E20759"/>
    <w:rsid w:val="00E20A6A"/>
    <w:rsid w:val="00EC25B2"/>
    <w:rsid w:val="00EC67DB"/>
    <w:rsid w:val="00EE7FE3"/>
    <w:rsid w:val="00F13DD2"/>
    <w:rsid w:val="00F26540"/>
    <w:rsid w:val="00F31AB2"/>
    <w:rsid w:val="00F9598C"/>
    <w:rsid w:val="00FA130F"/>
    <w:rsid w:val="00FF307D"/>
    <w:rsid w:val="00FF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5D9D80"/>
  <w15:chartTrackingRefBased/>
  <w15:docId w15:val="{053AC579-E227-4FB6-B6D1-94F91AA1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color w:val="000000"/>
      <w:sz w:val="22"/>
      <w:szCs w:val="22"/>
    </w:rPr>
  </w:style>
  <w:style w:type="paragraph" w:styleId="Rubrik1">
    <w:name w:val="heading 1"/>
    <w:basedOn w:val="Normal"/>
    <w:next w:val="Normal"/>
    <w:qFormat/>
    <w:rsid w:val="00EF7B96"/>
    <w:pPr>
      <w:outlineLvl w:val="0"/>
    </w:pPr>
    <w:rPr>
      <w:b/>
      <w:bCs/>
      <w:sz w:val="36"/>
      <w:szCs w:val="36"/>
    </w:rPr>
  </w:style>
  <w:style w:type="paragraph" w:styleId="Rubrik2">
    <w:name w:val="heading 2"/>
    <w:basedOn w:val="Normal"/>
    <w:next w:val="Normal"/>
    <w:qFormat/>
    <w:rsid w:val="00EF7B96"/>
    <w:pPr>
      <w:spacing w:before="280" w:after="80"/>
      <w:outlineLvl w:val="1"/>
    </w:pPr>
    <w:rPr>
      <w:b/>
      <w:bCs/>
      <w:sz w:val="28"/>
      <w:szCs w:val="28"/>
    </w:rPr>
  </w:style>
  <w:style w:type="paragraph" w:styleId="Rubrik3">
    <w:name w:val="heading 3"/>
    <w:basedOn w:val="Normal"/>
    <w:next w:val="Normal"/>
    <w:qFormat/>
    <w:rsid w:val="00EF7B96"/>
    <w:pPr>
      <w:spacing w:before="280" w:after="80"/>
      <w:outlineLvl w:val="2"/>
    </w:pPr>
    <w:rPr>
      <w:b/>
      <w:bCs/>
      <w:sz w:val="24"/>
      <w:szCs w:val="24"/>
    </w:rPr>
  </w:style>
  <w:style w:type="paragraph" w:styleId="Rubrik4">
    <w:name w:val="heading 4"/>
    <w:basedOn w:val="Normal"/>
    <w:next w:val="Normal"/>
    <w:qFormat/>
    <w:rsid w:val="00EF7B96"/>
    <w:pPr>
      <w:spacing w:before="240" w:after="40"/>
      <w:outlineLvl w:val="3"/>
    </w:pPr>
    <w:rPr>
      <w:b/>
      <w:bCs/>
      <w:sz w:val="24"/>
      <w:szCs w:val="24"/>
    </w:rPr>
  </w:style>
  <w:style w:type="paragraph" w:styleId="Rubrik5">
    <w:name w:val="heading 5"/>
    <w:basedOn w:val="Normal"/>
    <w:next w:val="Normal"/>
    <w:qFormat/>
    <w:rsid w:val="00EF7B96"/>
    <w:pPr>
      <w:spacing w:before="220" w:after="40"/>
      <w:outlineLvl w:val="4"/>
    </w:pPr>
    <w:rPr>
      <w:b/>
      <w:bCs/>
    </w:rPr>
  </w:style>
  <w:style w:type="paragraph" w:styleId="Rubrik6">
    <w:name w:val="heading 6"/>
    <w:basedOn w:val="Normal"/>
    <w:next w:val="Normal"/>
    <w:qFormat/>
    <w:rsid w:val="00EF7B96"/>
    <w:pPr>
      <w:spacing w:before="200" w:after="40"/>
      <w:outlineLvl w:val="5"/>
    </w:pPr>
    <w:rPr>
      <w:b/>
      <w:bCs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qFormat/>
    <w:rsid w:val="00EF7B96"/>
    <w:pPr>
      <w:spacing w:before="480" w:after="120"/>
    </w:pPr>
    <w:rPr>
      <w:b/>
      <w:bCs/>
      <w:sz w:val="48"/>
      <w:szCs w:val="48"/>
    </w:rPr>
  </w:style>
  <w:style w:type="paragraph" w:styleId="Underrubrik">
    <w:name w:val="Subtitle"/>
    <w:basedOn w:val="Normal"/>
    <w:qFormat/>
    <w:rsid w:val="00EF7B96"/>
    <w:rPr>
      <w:b/>
      <w:bCs/>
      <w:i/>
      <w:iCs/>
      <w:color w:val="999999"/>
      <w:sz w:val="36"/>
      <w:szCs w:val="36"/>
    </w:rPr>
  </w:style>
  <w:style w:type="paragraph" w:styleId="Sidhuvud">
    <w:name w:val="header"/>
    <w:basedOn w:val="Normal"/>
    <w:link w:val="SidhuvudChar"/>
    <w:rsid w:val="00823B4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823B40"/>
    <w:rPr>
      <w:color w:val="000000"/>
      <w:sz w:val="22"/>
      <w:szCs w:val="22"/>
    </w:rPr>
  </w:style>
  <w:style w:type="paragraph" w:styleId="Sidfot">
    <w:name w:val="footer"/>
    <w:basedOn w:val="Normal"/>
    <w:link w:val="SidfotChar"/>
    <w:rsid w:val="00823B40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823B40"/>
    <w:rPr>
      <w:color w:val="000000"/>
      <w:sz w:val="22"/>
      <w:szCs w:val="22"/>
    </w:rPr>
  </w:style>
  <w:style w:type="character" w:styleId="Hyperlnk">
    <w:name w:val="Hyperlink"/>
    <w:basedOn w:val="Standardstycketeckensnitt"/>
    <w:rsid w:val="00EC25B2"/>
    <w:rPr>
      <w:color w:val="0563C1" w:themeColor="hyperlink"/>
      <w:u w:val="single"/>
    </w:rPr>
  </w:style>
  <w:style w:type="character" w:customStyle="1" w:styleId="apple-converted-space">
    <w:name w:val="apple-converted-space"/>
    <w:basedOn w:val="Standardstycketeckensnitt"/>
    <w:rsid w:val="00736801"/>
  </w:style>
  <w:style w:type="character" w:styleId="AnvndHyperlnk">
    <w:name w:val="FollowedHyperlink"/>
    <w:basedOn w:val="Standardstycketeckensnitt"/>
    <w:rsid w:val="000E0EE3"/>
    <w:rPr>
      <w:color w:val="954F72" w:themeColor="followedHyperlink"/>
      <w:u w:val="single"/>
    </w:rPr>
  </w:style>
  <w:style w:type="paragraph" w:customStyle="1" w:styleId="Default">
    <w:name w:val="Default"/>
    <w:rsid w:val="008F5232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6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bootstrap/bootstrap_tabs_pills.asp" TargetMode="External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cse.google.se/cse/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rtbootstrap.com/template-overviews/business-casual/" TargetMode="External"/><Relationship Id="rId11" Type="http://schemas.openxmlformats.org/officeDocument/2006/relationships/hyperlink" Target="https://www.bebetteronline.se/tjanster/trafik/sokmotoroptimering/?gclid=CjwKEAiAg5_CBRDo4o6e4o3NtG0SJAB-IatY5zUEix775s_PYJXGJB4z6rVDNXLGZAol1u0Cx1ylJRoCQYXw_wcB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www.w3school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validator.w3.org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882</Words>
  <Characters>4680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Erice</dc:creator>
  <cp:keywords/>
  <cp:lastModifiedBy>Marco Erice</cp:lastModifiedBy>
  <cp:revision>18</cp:revision>
  <cp:lastPrinted>1899-12-31T23:00:00Z</cp:lastPrinted>
  <dcterms:created xsi:type="dcterms:W3CDTF">2016-12-07T21:10:00Z</dcterms:created>
  <dcterms:modified xsi:type="dcterms:W3CDTF">2016-12-08T11:37:00Z</dcterms:modified>
</cp:coreProperties>
</file>